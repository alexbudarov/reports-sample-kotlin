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BellSoft Java 17.0.6 on Mac OS X -->
    <w:p>
      <w:r>
        <w:t>Book.Name: ${BookPublication.book.name}</w:t>
      </w:r>
    </w:p>
    <w:p>
      <w:r>
        <w:t>Publisher.Name: ${BookPublication.publisher.name}</w:t>
      </w:r>
    </w:p>
    <w:p>
      <w:r>
        <w:t>Year: ${BookPublication.year}</w:t>
      </w:r>
    </w:p>
    <w:p>
      <w:r>
        <w:t>City.Name: ${BookPublication.city.name}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